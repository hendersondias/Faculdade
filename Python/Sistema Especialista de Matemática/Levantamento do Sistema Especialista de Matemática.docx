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1D91B" w14:textId="77777777" w:rsidR="00FE190E" w:rsidRDefault="00000000" w:rsidP="0069341F">
      <w:pPr>
        <w:pStyle w:val="Ttulo1"/>
        <w:jc w:val="center"/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Sistema Especialista: Indicação de Livros de Matemática</w:t>
      </w:r>
    </w:p>
    <w:p w14:paraId="05C350AB" w14:textId="77777777" w:rsidR="0069341F" w:rsidRDefault="0069341F" w:rsidP="0069341F"/>
    <w:p w14:paraId="2866BA58" w14:textId="77777777" w:rsidR="0069341F" w:rsidRPr="0069341F" w:rsidRDefault="0069341F" w:rsidP="0069341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34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Participantes: </w:t>
      </w:r>
    </w:p>
    <w:p w14:paraId="08078E1A" w14:textId="77777777" w:rsidR="0069341F" w:rsidRPr="0069341F" w:rsidRDefault="0069341F" w:rsidP="0069341F">
      <w:pPr>
        <w:rPr>
          <w:rFonts w:ascii="Times New Roman" w:hAnsi="Times New Roman" w:cs="Times New Roman"/>
          <w:sz w:val="24"/>
          <w:szCs w:val="24"/>
        </w:rPr>
      </w:pPr>
      <w:r w:rsidRPr="0069341F">
        <w:rPr>
          <w:rFonts w:ascii="Times New Roman" w:eastAsia="Times New Roman" w:hAnsi="Times New Roman" w:cs="Times New Roman"/>
          <w:b/>
          <w:bCs/>
          <w:sz w:val="24"/>
          <w:szCs w:val="24"/>
        </w:rPr>
        <w:t>Nome:</w:t>
      </w:r>
      <w:r w:rsidRPr="0069341F">
        <w:rPr>
          <w:rFonts w:ascii="Times New Roman" w:eastAsia="Times New Roman" w:hAnsi="Times New Roman" w:cs="Times New Roman"/>
          <w:sz w:val="24"/>
          <w:szCs w:val="24"/>
        </w:rPr>
        <w:t xml:space="preserve"> Henderson Dias Matias da Silva </w:t>
      </w:r>
      <w:r w:rsidRPr="0069341F">
        <w:rPr>
          <w:rFonts w:ascii="Times New Roman" w:eastAsia="Times New Roman" w:hAnsi="Times New Roman" w:cs="Times New Roman"/>
          <w:b/>
          <w:bCs/>
          <w:sz w:val="24"/>
          <w:szCs w:val="24"/>
        </w:rPr>
        <w:t>RA:</w:t>
      </w:r>
      <w:r w:rsidRPr="0069341F">
        <w:rPr>
          <w:rFonts w:ascii="Times New Roman" w:eastAsia="Times New Roman" w:hAnsi="Times New Roman" w:cs="Times New Roman"/>
          <w:sz w:val="24"/>
          <w:szCs w:val="24"/>
        </w:rPr>
        <w:t xml:space="preserve"> 0973/23-1</w:t>
      </w:r>
    </w:p>
    <w:p w14:paraId="24E31D8A" w14:textId="77777777" w:rsidR="0069341F" w:rsidRPr="0069341F" w:rsidRDefault="0069341F" w:rsidP="0069341F">
      <w:pPr>
        <w:rPr>
          <w:rFonts w:ascii="Times New Roman" w:hAnsi="Times New Roman" w:cs="Times New Roman"/>
          <w:sz w:val="24"/>
          <w:szCs w:val="24"/>
        </w:rPr>
      </w:pPr>
      <w:r w:rsidRPr="0069341F">
        <w:rPr>
          <w:rFonts w:ascii="Times New Roman" w:eastAsia="Times New Roman" w:hAnsi="Times New Roman" w:cs="Times New Roman"/>
          <w:b/>
          <w:bCs/>
          <w:sz w:val="24"/>
          <w:szCs w:val="24"/>
        </w:rPr>
        <w:t>Nome:</w:t>
      </w:r>
      <w:r w:rsidRPr="0069341F">
        <w:rPr>
          <w:rFonts w:ascii="Times New Roman" w:eastAsia="Times New Roman" w:hAnsi="Times New Roman" w:cs="Times New Roman"/>
          <w:sz w:val="24"/>
          <w:szCs w:val="24"/>
        </w:rPr>
        <w:t xml:space="preserve"> Maysa Francisca de Lima </w:t>
      </w:r>
      <w:r w:rsidRPr="0069341F">
        <w:rPr>
          <w:rFonts w:ascii="Times New Roman" w:eastAsia="Times New Roman" w:hAnsi="Times New Roman" w:cs="Times New Roman"/>
          <w:b/>
          <w:bCs/>
          <w:sz w:val="24"/>
          <w:szCs w:val="24"/>
        </w:rPr>
        <w:t>RA:</w:t>
      </w:r>
      <w:r w:rsidRPr="0069341F">
        <w:rPr>
          <w:rFonts w:ascii="Times New Roman" w:eastAsia="Times New Roman" w:hAnsi="Times New Roman" w:cs="Times New Roman"/>
          <w:sz w:val="24"/>
          <w:szCs w:val="24"/>
        </w:rPr>
        <w:t xml:space="preserve"> 0907/23-1</w:t>
      </w:r>
    </w:p>
    <w:p w14:paraId="37F10369" w14:textId="77777777" w:rsidR="0069341F" w:rsidRPr="0069341F" w:rsidRDefault="0069341F" w:rsidP="0069341F">
      <w:pPr>
        <w:rPr>
          <w:rFonts w:ascii="Times New Roman" w:hAnsi="Times New Roman" w:cs="Times New Roman"/>
          <w:sz w:val="24"/>
          <w:szCs w:val="24"/>
        </w:rPr>
      </w:pPr>
      <w:r w:rsidRPr="0069341F">
        <w:rPr>
          <w:rFonts w:ascii="Times New Roman" w:eastAsia="Times New Roman" w:hAnsi="Times New Roman" w:cs="Times New Roman"/>
          <w:b/>
          <w:bCs/>
          <w:sz w:val="24"/>
          <w:szCs w:val="24"/>
        </w:rPr>
        <w:t>Nome:</w:t>
      </w:r>
      <w:r w:rsidRPr="0069341F">
        <w:rPr>
          <w:rFonts w:ascii="Times New Roman" w:eastAsia="Times New Roman" w:hAnsi="Times New Roman" w:cs="Times New Roman"/>
          <w:sz w:val="24"/>
          <w:szCs w:val="24"/>
        </w:rPr>
        <w:t xml:space="preserve"> Matheus Granusso Oliveira </w:t>
      </w:r>
      <w:r w:rsidRPr="0069341F">
        <w:rPr>
          <w:rFonts w:ascii="Times New Roman" w:eastAsia="Times New Roman" w:hAnsi="Times New Roman" w:cs="Times New Roman"/>
          <w:b/>
          <w:bCs/>
          <w:sz w:val="24"/>
          <w:szCs w:val="24"/>
        </w:rPr>
        <w:t>RA:</w:t>
      </w:r>
      <w:r w:rsidRPr="0069341F">
        <w:rPr>
          <w:rFonts w:ascii="Times New Roman" w:eastAsia="Times New Roman" w:hAnsi="Times New Roman" w:cs="Times New Roman"/>
          <w:sz w:val="24"/>
          <w:szCs w:val="24"/>
        </w:rPr>
        <w:t xml:space="preserve"> 1123/23-1</w:t>
      </w:r>
    </w:p>
    <w:p w14:paraId="1180CE1C" w14:textId="3671918C" w:rsidR="0069341F" w:rsidRPr="0069341F" w:rsidRDefault="0069341F" w:rsidP="0069341F"/>
    <w:p w14:paraId="3832B3C1" w14:textId="297FE1C0" w:rsidR="00FE190E" w:rsidRDefault="00000000" w:rsidP="003D5A3A">
      <w:pPr>
        <w:pStyle w:val="Ttulo2"/>
        <w:numPr>
          <w:ilvl w:val="0"/>
          <w:numId w:val="10"/>
        </w:numPr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Introdução</w:t>
      </w:r>
    </w:p>
    <w:p w14:paraId="3890E3CC" w14:textId="77777777" w:rsidR="003D5A3A" w:rsidRPr="003D5A3A" w:rsidRDefault="003D5A3A" w:rsidP="003D5A3A"/>
    <w:p w14:paraId="0C26CFE1" w14:textId="77777777" w:rsidR="00FE190E" w:rsidRDefault="00000000">
      <w:pPr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Este sistema especialista tem como objetivo indicar livros de matemática de acordo com o nível de conhecimento básico do usuário. Além disso, o sistema é capaz de determinar se o usuário pode avançar para o nível intermediário, utilizando lógica nebulosa.</w:t>
      </w:r>
    </w:p>
    <w:p w14:paraId="51C494A5" w14:textId="77777777" w:rsidR="003D5A3A" w:rsidRPr="0069341F" w:rsidRDefault="003D5A3A">
      <w:pPr>
        <w:rPr>
          <w:rFonts w:ascii="Times New Roman" w:hAnsi="Times New Roman" w:cs="Times New Roman"/>
        </w:rPr>
      </w:pPr>
    </w:p>
    <w:p w14:paraId="48019945" w14:textId="77777777" w:rsidR="00FE190E" w:rsidRDefault="00000000">
      <w:pPr>
        <w:pStyle w:val="Ttulo2"/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2. Objetivo</w:t>
      </w:r>
    </w:p>
    <w:p w14:paraId="512C74BE" w14:textId="77777777" w:rsidR="003D5A3A" w:rsidRPr="003D5A3A" w:rsidRDefault="003D5A3A" w:rsidP="003D5A3A"/>
    <w:p w14:paraId="0061BE31" w14:textId="77777777" w:rsidR="00FE190E" w:rsidRDefault="00000000">
      <w:pPr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Avaliar o conhecimento básico do usuário em matemática e indicar livros apropriados ao seu nível, além de informar se ele pode ou não avançar para o nível intermediário.</w:t>
      </w:r>
    </w:p>
    <w:p w14:paraId="5024D874" w14:textId="77777777" w:rsidR="003D5A3A" w:rsidRPr="0069341F" w:rsidRDefault="003D5A3A">
      <w:pPr>
        <w:rPr>
          <w:rFonts w:ascii="Times New Roman" w:hAnsi="Times New Roman" w:cs="Times New Roman"/>
        </w:rPr>
      </w:pPr>
    </w:p>
    <w:p w14:paraId="40CA1446" w14:textId="4F0C92A3" w:rsidR="00FE190E" w:rsidRDefault="00000000">
      <w:pPr>
        <w:pStyle w:val="Ttulo2"/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3. Entrevista</w:t>
      </w:r>
      <w:r w:rsidR="003D5A3A">
        <w:rPr>
          <w:rFonts w:ascii="Times New Roman" w:hAnsi="Times New Roman" w:cs="Times New Roman"/>
        </w:rPr>
        <w:t>:</w:t>
      </w:r>
    </w:p>
    <w:p w14:paraId="47E60B15" w14:textId="77777777" w:rsidR="003D5A3A" w:rsidRPr="003D5A3A" w:rsidRDefault="003D5A3A" w:rsidP="003D5A3A"/>
    <w:p w14:paraId="653722A1" w14:textId="77777777" w:rsidR="00FE190E" w:rsidRPr="0069341F" w:rsidRDefault="00000000">
      <w:pPr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1. Quais são os principais tópicos de matemática básica?</w:t>
      </w:r>
      <w:r w:rsidRPr="0069341F">
        <w:rPr>
          <w:rFonts w:ascii="Times New Roman" w:hAnsi="Times New Roman" w:cs="Times New Roman"/>
        </w:rPr>
        <w:br/>
        <w:t xml:space="preserve">   - Operações fundamentais (adição, subtração, multiplicação, divisão)</w:t>
      </w:r>
      <w:r w:rsidRPr="0069341F">
        <w:rPr>
          <w:rFonts w:ascii="Times New Roman" w:hAnsi="Times New Roman" w:cs="Times New Roman"/>
        </w:rPr>
        <w:br/>
        <w:t xml:space="preserve">   - Frações e decimais</w:t>
      </w:r>
      <w:r w:rsidRPr="0069341F">
        <w:rPr>
          <w:rFonts w:ascii="Times New Roman" w:hAnsi="Times New Roman" w:cs="Times New Roman"/>
        </w:rPr>
        <w:br/>
        <w:t xml:space="preserve">   - Porcentagem</w:t>
      </w:r>
      <w:r w:rsidRPr="0069341F">
        <w:rPr>
          <w:rFonts w:ascii="Times New Roman" w:hAnsi="Times New Roman" w:cs="Times New Roman"/>
        </w:rPr>
        <w:br/>
        <w:t xml:space="preserve">   - Proporcionalidade</w:t>
      </w:r>
      <w:r w:rsidRPr="0069341F">
        <w:rPr>
          <w:rFonts w:ascii="Times New Roman" w:hAnsi="Times New Roman" w:cs="Times New Roman"/>
        </w:rPr>
        <w:br/>
        <w:t xml:space="preserve">   - Equações simples</w:t>
      </w:r>
    </w:p>
    <w:p w14:paraId="0F387945" w14:textId="77777777" w:rsidR="00FE190E" w:rsidRPr="0069341F" w:rsidRDefault="00000000">
      <w:pPr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2. Quais livros você recomendaria para cada nível?</w:t>
      </w:r>
      <w:r w:rsidRPr="0069341F">
        <w:rPr>
          <w:rFonts w:ascii="Times New Roman" w:hAnsi="Times New Roman" w:cs="Times New Roman"/>
        </w:rPr>
        <w:br/>
        <w:t xml:space="preserve">   - Iniciante:</w:t>
      </w:r>
      <w:r w:rsidRPr="0069341F">
        <w:rPr>
          <w:rFonts w:ascii="Times New Roman" w:hAnsi="Times New Roman" w:cs="Times New Roman"/>
        </w:rPr>
        <w:br/>
        <w:t xml:space="preserve">     - 'Matemática Divertida' – João Souza</w:t>
      </w:r>
      <w:r w:rsidRPr="0069341F">
        <w:rPr>
          <w:rFonts w:ascii="Times New Roman" w:hAnsi="Times New Roman" w:cs="Times New Roman"/>
        </w:rPr>
        <w:br/>
        <w:t xml:space="preserve">     - 'Entendendo os Números' – Maria Lima</w:t>
      </w:r>
      <w:r w:rsidRPr="0069341F">
        <w:rPr>
          <w:rFonts w:ascii="Times New Roman" w:hAnsi="Times New Roman" w:cs="Times New Roman"/>
        </w:rPr>
        <w:br/>
        <w:t xml:space="preserve">   - Intermediário:</w:t>
      </w:r>
      <w:r w:rsidRPr="0069341F">
        <w:rPr>
          <w:rFonts w:ascii="Times New Roman" w:hAnsi="Times New Roman" w:cs="Times New Roman"/>
        </w:rPr>
        <w:br/>
      </w:r>
      <w:r w:rsidRPr="0069341F">
        <w:rPr>
          <w:rFonts w:ascii="Times New Roman" w:hAnsi="Times New Roman" w:cs="Times New Roman"/>
        </w:rPr>
        <w:lastRenderedPageBreak/>
        <w:t xml:space="preserve">     - 'Raciocínio Matemático' – Pedro Silva</w:t>
      </w:r>
      <w:r w:rsidRPr="0069341F">
        <w:rPr>
          <w:rFonts w:ascii="Times New Roman" w:hAnsi="Times New Roman" w:cs="Times New Roman"/>
        </w:rPr>
        <w:br/>
        <w:t xml:space="preserve">     - 'Matemática Essencial' – Ana Ribeiro</w:t>
      </w:r>
    </w:p>
    <w:p w14:paraId="04910C6F" w14:textId="77777777" w:rsidR="00FE190E" w:rsidRPr="0069341F" w:rsidRDefault="00000000">
      <w:pPr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3. Como avaliar se o aluno pode passar de nível?</w:t>
      </w:r>
      <w:r w:rsidRPr="0069341F">
        <w:rPr>
          <w:rFonts w:ascii="Times New Roman" w:hAnsi="Times New Roman" w:cs="Times New Roman"/>
        </w:rPr>
        <w:br/>
        <w:t xml:space="preserve">   - Compreensão sólida de 70% ou mais dos conceitos.</w:t>
      </w:r>
    </w:p>
    <w:p w14:paraId="4B96B2EC" w14:textId="77777777" w:rsidR="00FE190E" w:rsidRDefault="00000000">
      <w:pPr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4. Como lidar com casos em que a compreensão está “na média”?</w:t>
      </w:r>
      <w:r w:rsidRPr="0069341F">
        <w:rPr>
          <w:rFonts w:ascii="Times New Roman" w:hAnsi="Times New Roman" w:cs="Times New Roman"/>
        </w:rPr>
        <w:br/>
        <w:t xml:space="preserve">   - Usar uma avaliação com lógica nebulosa para lidar com incertezas (ex: respostas parciais corretas).</w:t>
      </w:r>
    </w:p>
    <w:p w14:paraId="38B1C8BD" w14:textId="77777777" w:rsidR="003D5A3A" w:rsidRPr="0069341F" w:rsidRDefault="003D5A3A">
      <w:pPr>
        <w:rPr>
          <w:rFonts w:ascii="Times New Roman" w:hAnsi="Times New Roman" w:cs="Times New Roman"/>
        </w:rPr>
      </w:pPr>
    </w:p>
    <w:p w14:paraId="6F5AF534" w14:textId="77777777" w:rsidR="00FE190E" w:rsidRDefault="00000000">
      <w:pPr>
        <w:pStyle w:val="Ttulo2"/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4. Regras do Sistema</w:t>
      </w:r>
    </w:p>
    <w:p w14:paraId="0FF819E7" w14:textId="77777777" w:rsidR="003D5A3A" w:rsidRPr="003D5A3A" w:rsidRDefault="003D5A3A" w:rsidP="003D5A3A"/>
    <w:p w14:paraId="0F7DB432" w14:textId="72308544" w:rsidR="00FE190E" w:rsidRPr="0069341F" w:rsidRDefault="00000000">
      <w:pPr>
        <w:rPr>
          <w:rFonts w:ascii="Times New Roman" w:hAnsi="Times New Roman" w:cs="Times New Roman"/>
        </w:rPr>
      </w:pPr>
      <w:r w:rsidRPr="0069341F">
        <w:rPr>
          <w:rFonts w:ascii="Times New Roman" w:hAnsi="Times New Roman" w:cs="Times New Roman"/>
        </w:rPr>
        <w:t>• Se o aluno acerta 0–2 perguntas: nível iniciante.</w:t>
      </w:r>
      <w:r w:rsidRPr="0069341F">
        <w:rPr>
          <w:rFonts w:ascii="Times New Roman" w:hAnsi="Times New Roman" w:cs="Times New Roman"/>
        </w:rPr>
        <w:br/>
        <w:t>• Se o aluno acerta 3–4 perguntas: pode ser considerado para avançar, dependendo da pontuação nebulosa.</w:t>
      </w:r>
      <w:r w:rsidRPr="0069341F">
        <w:rPr>
          <w:rFonts w:ascii="Times New Roman" w:hAnsi="Times New Roman" w:cs="Times New Roman"/>
        </w:rPr>
        <w:br/>
        <w:t>• Se o aluno acerta todas (5): pronto para nível intermediário.</w:t>
      </w:r>
      <w:r w:rsidRPr="0069341F">
        <w:rPr>
          <w:rFonts w:ascii="Times New Roman" w:hAnsi="Times New Roman" w:cs="Times New Roman"/>
        </w:rPr>
        <w:br/>
        <w:t>• Aplicar lógica fuzzy para avaliar se 3–4 acertos têm grau de certeza suficiente (&gt;= 0.6) para transição.</w:t>
      </w:r>
      <w:r w:rsidR="0063446F">
        <w:rPr>
          <w:rFonts w:ascii="Times New Roman" w:hAnsi="Times New Roman" w:cs="Times New Roman"/>
        </w:rPr>
        <w:br/>
      </w:r>
      <w:r w:rsidR="0063446F">
        <w:rPr>
          <w:rFonts w:ascii="Times New Roman" w:hAnsi="Times New Roman" w:cs="Times New Roman"/>
        </w:rPr>
        <w:br/>
        <w:t>Obs: Para rodar o programa Python na pasta sistemaEspecialista, utilize a ultima versão do PyCharm e instale a bibliotecas necessárias se caso o programa der erro ao iniciar.</w:t>
      </w:r>
    </w:p>
    <w:sectPr w:rsidR="00FE190E" w:rsidRPr="00693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112C05"/>
    <w:multiLevelType w:val="hybridMultilevel"/>
    <w:tmpl w:val="58229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101697">
    <w:abstractNumId w:val="8"/>
  </w:num>
  <w:num w:numId="2" w16cid:durableId="66343160">
    <w:abstractNumId w:val="6"/>
  </w:num>
  <w:num w:numId="3" w16cid:durableId="1920291245">
    <w:abstractNumId w:val="5"/>
  </w:num>
  <w:num w:numId="4" w16cid:durableId="128977458">
    <w:abstractNumId w:val="4"/>
  </w:num>
  <w:num w:numId="5" w16cid:durableId="1600211105">
    <w:abstractNumId w:val="7"/>
  </w:num>
  <w:num w:numId="6" w16cid:durableId="1047995474">
    <w:abstractNumId w:val="3"/>
  </w:num>
  <w:num w:numId="7" w16cid:durableId="333193604">
    <w:abstractNumId w:val="2"/>
  </w:num>
  <w:num w:numId="8" w16cid:durableId="2070106610">
    <w:abstractNumId w:val="1"/>
  </w:num>
  <w:num w:numId="9" w16cid:durableId="1462728197">
    <w:abstractNumId w:val="0"/>
  </w:num>
  <w:num w:numId="10" w16cid:durableId="188446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A3A"/>
    <w:rsid w:val="00541CCF"/>
    <w:rsid w:val="0063446F"/>
    <w:rsid w:val="0069341F"/>
    <w:rsid w:val="00AA1D8D"/>
    <w:rsid w:val="00B47730"/>
    <w:rsid w:val="00CB0664"/>
    <w:rsid w:val="00FC693F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B93794"/>
  <w14:defaultImageDpi w14:val="300"/>
  <w15:docId w15:val="{D75361CD-FCEE-4389-9365-940F54AD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Henderson Dias</cp:lastModifiedBy>
  <cp:revision>4</cp:revision>
  <dcterms:created xsi:type="dcterms:W3CDTF">2013-12-23T23:15:00Z</dcterms:created>
  <dcterms:modified xsi:type="dcterms:W3CDTF">2025-05-25T22:25:00Z</dcterms:modified>
  <cp:category/>
</cp:coreProperties>
</file>